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Shoe and Hat Combinations</w:t>
      </w:r>
    </w:p>
    <w:p>
      <w:r>
        <w:t>@description Determine the total number of different outfits that can be created.</w:t>
      </w:r>
    </w:p>
    <w:p>
      <w:r>
        <w:t>@question A store sells 3 different styles of hats and 4 different styles of shoes. A customer will buy exactly 1 hat and 1 pair of shoes. How many different hat-shoe combinations are possible?</w:t>
      </w:r>
    </w:p>
    <w:p>
      <w:r>
        <w:t>@instruction Choose the correct number of possible combinations.</w:t>
      </w:r>
    </w:p>
    <w:p>
      <w:r>
        <w:t>@difficulty easy</w:t>
      </w:r>
    </w:p>
    <w:p>
      <w:r>
        <w:t>@Order 1</w:t>
        <w:br/>
      </w:r>
    </w:p>
    <w:p>
      <w:r>
        <w:t>@option 6</w:t>
      </w:r>
    </w:p>
    <w:p>
      <w:r>
        <w:t>@option 7</w:t>
      </w:r>
    </w:p>
    <w:p>
      <w:r>
        <w:t>@@option 12</w:t>
      </w:r>
    </w:p>
    <w:p>
      <w:r>
        <w:t>@option 15</w:t>
        <w:br/>
      </w:r>
    </w:p>
    <w:p>
      <w:r>
        <w:t>@explanation To find the total number of combinations, multiply the number of hat choices by the number of shoe choices: $3 \times 4 = 12$.</w:t>
      </w:r>
    </w:p>
    <w:p>
      <w:r>
        <w:t>@subject Quantitative</w:t>
      </w:r>
    </w:p>
    <w:p>
      <w:r>
        <w:t>@unit Math  Problem Solving</w:t>
      </w:r>
    </w:p>
    <w:p>
      <w:r>
        <w:t>@topic Numbers and Operations</w:t>
        <w:br/>
      </w:r>
    </w:p>
    <w:p>
      <w:r>
        <w:t>@plusmarks 1</w:t>
        <w:br/>
      </w:r>
    </w:p>
    <w:p>
      <w:r>
        <w:t>@title Dimensions of a Box of Cylinders</w:t>
      </w:r>
    </w:p>
    <w:p>
      <w:r>
        <w:t>@description Find the approximate dimensions of a rectangular box holding cylinders.</w:t>
      </w:r>
    </w:p>
    <w:p>
      <w:r>
        <w:t>@question A manufacturer packs 8 identical soda cans in two rows of four. Each can is a cylinder with a diameter of 6 cm and height of 12 cm. The cans fit snugly in a rectangular box with no gaps. Which of the following is closest to the dimensions, in centimeters, of the box?</w:t>
      </w:r>
    </w:p>
    <w:p>
      <w:r>
        <w:t>@instruction Choose the correct option.</w:t>
      </w:r>
    </w:p>
    <w:p>
      <w:r>
        <w:t>@difficulty moderate</w:t>
      </w:r>
    </w:p>
    <w:p>
      <w:r>
        <w:t>@Order 2</w:t>
        <w:br/>
      </w:r>
    </w:p>
    <w:p>
      <w:r>
        <w:t>@option $6 \times 12 \times 24$</w:t>
      </w:r>
    </w:p>
    <w:p>
      <w:r>
        <w:t>@@option $12 \times 12 \times 24$</w:t>
      </w:r>
    </w:p>
    <w:p>
      <w:r>
        <w:t>@option $12 \times 24 \times 24$</w:t>
      </w:r>
    </w:p>
    <w:p>
      <w:r>
        <w:t>@option $6 \times 24 \times 24$</w:t>
        <w:br/>
      </w:r>
    </w:p>
    <w:p>
      <w:r>
        <w:t>@explanation The width is the diameter of two cans: $2 \times 6 = 12$ cm. The height is the same as the can height: 12 cm. The length is the diameter of four cans: $4 \times 6 = 24$ cm. So, $12 \times 12 \times 24$.</w:t>
      </w:r>
    </w:p>
    <w:p>
      <w:r>
        <w:t>@subject Quantitative</w:t>
      </w:r>
    </w:p>
    <w:p>
      <w:r>
        <w:t>@unit Math  Geometry and Measurement</w:t>
      </w:r>
    </w:p>
    <w:p>
      <w:r>
        <w:t>@topic Solid Figures (Volume of Cubes)</w:t>
        <w:br/>
      </w:r>
    </w:p>
    <w:p>
      <w:r>
        <w:t>@plusmarks 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